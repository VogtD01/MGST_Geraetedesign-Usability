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E05FE" w14:textId="77777777" w:rsidR="000D77A4" w:rsidRDefault="00000000">
      <w:pPr>
        <w:pStyle w:val="Titel"/>
      </w:pPr>
      <w:r>
        <w:t>🧪 Usability-Test: Knopfpositionen bei Handgerät-Prototypen</w:t>
      </w:r>
    </w:p>
    <w:p w14:paraId="77E8D243" w14:textId="77777777" w:rsidR="000D77A4" w:rsidRDefault="00000000">
      <w:r>
        <w:t>Teilnehmer-ID: ___________________________</w:t>
      </w:r>
    </w:p>
    <w:p w14:paraId="39D7513F" w14:textId="77777777" w:rsidR="000D77A4" w:rsidRDefault="00000000">
      <w:pPr>
        <w:pStyle w:val="berschrift1"/>
      </w:pPr>
      <w:r>
        <w:t>🔵 Teil 1: Prototyp A</w:t>
      </w:r>
    </w:p>
    <w:p w14:paraId="1454AFF0" w14:textId="77777777" w:rsidR="000D77A4" w:rsidRDefault="00000000">
      <w:r>
        <w:t>1. Wie gut waren die Knöpfe bei Prototyp A erreichbar?</w:t>
      </w:r>
      <w:r>
        <w:br/>
        <w:t>( ) 1 – Sehr schlecht</w:t>
      </w:r>
      <w:r>
        <w:br/>
        <w:t>( ) 2 – Schlecht</w:t>
      </w:r>
      <w:r>
        <w:br/>
        <w:t>( ) 3 – Neutral</w:t>
      </w:r>
      <w:r>
        <w:br/>
        <w:t>( ) 4 – Gut</w:t>
      </w:r>
      <w:r>
        <w:br/>
        <w:t>( ) 5 – Sehr gut</w:t>
      </w:r>
      <w:r>
        <w:br/>
      </w:r>
    </w:p>
    <w:p w14:paraId="0FEE39B2" w14:textId="77777777" w:rsidR="000D77A4" w:rsidRDefault="00000000">
      <w:r>
        <w:t>2. Wie angenehm war die Bedienung bei Prototyp A?</w:t>
      </w:r>
      <w:r>
        <w:br/>
        <w:t>( ) 1 – Sehr unangenehm</w:t>
      </w:r>
      <w:r>
        <w:br/>
        <w:t>( ) 2 – Unangenehm</w:t>
      </w:r>
      <w:r>
        <w:br/>
        <w:t>( ) 3 – Neutral</w:t>
      </w:r>
      <w:r>
        <w:br/>
        <w:t>( ) 4 – Angenehm</w:t>
      </w:r>
      <w:r>
        <w:br/>
        <w:t>( ) 5 – Sehr angenehm</w:t>
      </w:r>
      <w:r>
        <w:br/>
      </w:r>
    </w:p>
    <w:p w14:paraId="41281B49" w14:textId="77777777" w:rsidR="000D77A4" w:rsidRDefault="00000000">
      <w:r>
        <w:t>3. Was ist Ihnen bei Prototyp A besonders aufgefallen?</w:t>
      </w:r>
      <w:r>
        <w:br/>
        <w:t>__________________________________________________</w:t>
      </w:r>
      <w:r>
        <w:br/>
        <w:t>__________________________________________________</w:t>
      </w:r>
    </w:p>
    <w:p w14:paraId="3AAB8D25" w14:textId="77777777" w:rsidR="000D77A4" w:rsidRDefault="00000000">
      <w:pPr>
        <w:pStyle w:val="berschrift1"/>
      </w:pPr>
      <w:r>
        <w:t>🔴 Teil 2: Prototyp B</w:t>
      </w:r>
    </w:p>
    <w:p w14:paraId="6252A52C" w14:textId="77777777" w:rsidR="000D77A4" w:rsidRDefault="00000000">
      <w:r>
        <w:t>4. Wie gut waren die Knöpfe bei Prototyp B erreichbar?</w:t>
      </w:r>
      <w:r>
        <w:br/>
        <w:t>( ) 1 – Sehr schlecht</w:t>
      </w:r>
      <w:r>
        <w:br/>
        <w:t>( ) 2 – Schlecht</w:t>
      </w:r>
      <w:r>
        <w:br/>
        <w:t>( ) 3 – Neutral</w:t>
      </w:r>
      <w:r>
        <w:br/>
        <w:t>( ) 4 – Gut</w:t>
      </w:r>
      <w:r>
        <w:br/>
        <w:t>( ) 5 – Sehr gut</w:t>
      </w:r>
      <w:r>
        <w:br/>
      </w:r>
    </w:p>
    <w:p w14:paraId="179775EF" w14:textId="77777777" w:rsidR="000D77A4" w:rsidRDefault="00000000">
      <w:r>
        <w:t>5. Wie angenehm war die Bedienung bei Prototyp B?</w:t>
      </w:r>
      <w:r>
        <w:br/>
        <w:t>( ) 1 – Sehr unangenehm</w:t>
      </w:r>
      <w:r>
        <w:br/>
        <w:t>( ) 2 – Unangenehm</w:t>
      </w:r>
      <w:r>
        <w:br/>
        <w:t>( ) 3 – Neutral</w:t>
      </w:r>
      <w:r>
        <w:br/>
      </w:r>
      <w:r>
        <w:lastRenderedPageBreak/>
        <w:t>( ) 4 – Angenehm</w:t>
      </w:r>
      <w:r>
        <w:br/>
        <w:t>( ) 5 – Sehr angenehm</w:t>
      </w:r>
      <w:r>
        <w:br/>
      </w:r>
    </w:p>
    <w:p w14:paraId="28940959" w14:textId="77777777" w:rsidR="000D77A4" w:rsidRDefault="00000000">
      <w:r>
        <w:t>6. Was ist Ihnen bei Prototyp B besonders aufgefallen?</w:t>
      </w:r>
      <w:r>
        <w:br/>
        <w:t>__________________________________________________</w:t>
      </w:r>
      <w:r>
        <w:br/>
        <w:t>__________________________________________________</w:t>
      </w:r>
    </w:p>
    <w:p w14:paraId="523765A9" w14:textId="77777777" w:rsidR="000D77A4" w:rsidRDefault="00000000">
      <w:pPr>
        <w:pStyle w:val="berschrift1"/>
      </w:pPr>
      <w:r>
        <w:t>⭐ Abschließende Bewertung</w:t>
      </w:r>
    </w:p>
    <w:p w14:paraId="3243E56E" w14:textId="77777777" w:rsidR="000D77A4" w:rsidRDefault="00000000">
      <w:r>
        <w:t>7. Welchen Prototyp fanden Sie insgesamt besser?</w:t>
      </w:r>
      <w:r>
        <w:br/>
        <w:t>( ) Prototyp A</w:t>
      </w:r>
      <w:r>
        <w:br/>
        <w:t>( ) Prototyp B</w:t>
      </w:r>
      <w:r>
        <w:br/>
      </w:r>
    </w:p>
    <w:p w14:paraId="71C5690D" w14:textId="77777777" w:rsidR="000D77A4" w:rsidRDefault="00000000">
      <w:r>
        <w:t>8. Warum bevorzugen Sie diesen Prototypen?</w:t>
      </w:r>
      <w:r>
        <w:br/>
        <w:t>__________________________________________________</w:t>
      </w:r>
      <w:r>
        <w:br/>
        <w:t>__________________________________________________</w:t>
      </w:r>
    </w:p>
    <w:sectPr w:rsidR="000D77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845681">
    <w:abstractNumId w:val="8"/>
  </w:num>
  <w:num w:numId="2" w16cid:durableId="1029719682">
    <w:abstractNumId w:val="6"/>
  </w:num>
  <w:num w:numId="3" w16cid:durableId="1227951681">
    <w:abstractNumId w:val="5"/>
  </w:num>
  <w:num w:numId="4" w16cid:durableId="19941681">
    <w:abstractNumId w:val="4"/>
  </w:num>
  <w:num w:numId="5" w16cid:durableId="480469745">
    <w:abstractNumId w:val="7"/>
  </w:num>
  <w:num w:numId="6" w16cid:durableId="834340864">
    <w:abstractNumId w:val="3"/>
  </w:num>
  <w:num w:numId="7" w16cid:durableId="493495226">
    <w:abstractNumId w:val="2"/>
  </w:num>
  <w:num w:numId="8" w16cid:durableId="1168788141">
    <w:abstractNumId w:val="1"/>
  </w:num>
  <w:num w:numId="9" w16cid:durableId="8900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F8F"/>
    <w:rsid w:val="00034616"/>
    <w:rsid w:val="0006063C"/>
    <w:rsid w:val="000D77A4"/>
    <w:rsid w:val="0015074B"/>
    <w:rsid w:val="0029639D"/>
    <w:rsid w:val="00326F90"/>
    <w:rsid w:val="00AA1D8D"/>
    <w:rsid w:val="00B47730"/>
    <w:rsid w:val="00BB67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FA84F9"/>
  <w14:defaultImageDpi w14:val="300"/>
  <w15:docId w15:val="{ECC5B17D-4DB1-4BED-BE08-F6D2F106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Dominic  Vogt</cp:lastModifiedBy>
  <cp:revision>2</cp:revision>
  <dcterms:created xsi:type="dcterms:W3CDTF">2025-04-30T08:25:00Z</dcterms:created>
  <dcterms:modified xsi:type="dcterms:W3CDTF">2025-04-30T08:25:00Z</dcterms:modified>
  <cp:category/>
</cp:coreProperties>
</file>