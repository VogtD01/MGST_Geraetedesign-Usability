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FB2E5" w14:textId="70876496" w:rsidR="001C1278" w:rsidRPr="00E506D5" w:rsidRDefault="00000000">
      <w:pPr>
        <w:pStyle w:val="berschrift1"/>
        <w:rPr>
          <w:lang w:val="de-DE"/>
        </w:rPr>
      </w:pPr>
      <w:r w:rsidRPr="001C1842">
        <w:rPr>
          <w:color w:val="00B050"/>
          <w:lang w:val="de-DE"/>
        </w:rPr>
        <w:t>Usability-Testprotokoll: Implantat</w:t>
      </w:r>
      <w:r w:rsidR="00D569E4" w:rsidRPr="001C1842">
        <w:rPr>
          <w:color w:val="00B050"/>
          <w:lang w:val="de-DE"/>
        </w:rPr>
        <w:t xml:space="preserve"> S</w:t>
      </w:r>
      <w:r w:rsidRPr="001C1842">
        <w:rPr>
          <w:color w:val="00B050"/>
          <w:lang w:val="de-DE"/>
        </w:rPr>
        <w:t>canner</w:t>
      </w:r>
    </w:p>
    <w:p w14:paraId="5CAED8C7" w14:textId="77777777" w:rsidR="001C1278" w:rsidRPr="001C1842" w:rsidRDefault="00000000">
      <w:pPr>
        <w:pStyle w:val="berschrift2"/>
        <w:rPr>
          <w:color w:val="92D050"/>
          <w:lang w:val="de-DE"/>
        </w:rPr>
      </w:pPr>
      <w:r w:rsidRPr="001C1842">
        <w:rPr>
          <w:color w:val="92D050"/>
          <w:lang w:val="de-DE"/>
        </w:rPr>
        <w:t>Testinformationen</w:t>
      </w:r>
    </w:p>
    <w:p w14:paraId="3ABF1F1D" w14:textId="77777777" w:rsidR="001C1278" w:rsidRPr="00E506D5" w:rsidRDefault="00000000">
      <w:pPr>
        <w:rPr>
          <w:lang w:val="de-DE"/>
        </w:rPr>
      </w:pPr>
      <w:r w:rsidRPr="00E506D5">
        <w:rPr>
          <w:lang w:val="de-DE"/>
        </w:rPr>
        <w:t>Datum: _________________________</w:t>
      </w:r>
    </w:p>
    <w:p w14:paraId="511966B0" w14:textId="77777777" w:rsidR="001C1278" w:rsidRPr="00E506D5" w:rsidRDefault="00000000">
      <w:pPr>
        <w:rPr>
          <w:lang w:val="de-DE"/>
        </w:rPr>
      </w:pPr>
      <w:r w:rsidRPr="00E506D5">
        <w:rPr>
          <w:lang w:val="de-DE"/>
        </w:rPr>
        <w:t>Probanden-ID: ____________________</w:t>
      </w:r>
    </w:p>
    <w:p w14:paraId="07121EBD" w14:textId="1C1F4B8E" w:rsidR="001C1278" w:rsidRPr="00E506D5" w:rsidRDefault="00000000">
      <w:pPr>
        <w:rPr>
          <w:lang w:val="de-DE"/>
        </w:rPr>
      </w:pPr>
      <w:r w:rsidRPr="00E506D5">
        <w:rPr>
          <w:lang w:val="de-DE"/>
        </w:rPr>
        <w:t>Supervisor: _______________________</w:t>
      </w:r>
    </w:p>
    <w:p w14:paraId="5665AF94" w14:textId="6CA5051A" w:rsidR="001C1278" w:rsidRPr="001C1842" w:rsidRDefault="00000000">
      <w:pPr>
        <w:pStyle w:val="berschrift2"/>
        <w:rPr>
          <w:color w:val="92D050"/>
          <w:lang w:val="de-DE"/>
        </w:rPr>
      </w:pPr>
      <w:r w:rsidRPr="001C1842">
        <w:rPr>
          <w:color w:val="92D050"/>
          <w:lang w:val="de-DE"/>
        </w:rPr>
        <w:t>Geschwindigkeitstest</w:t>
      </w:r>
      <w:r w:rsidR="001C1842">
        <w:rPr>
          <w:color w:val="92D050"/>
          <w:lang w:val="de-DE"/>
        </w:rPr>
        <w:t>/ Position der Knöpfe</w:t>
      </w:r>
      <w:r w:rsidRPr="001C1842">
        <w:rPr>
          <w:color w:val="92D050"/>
          <w:lang w:val="de-DE"/>
        </w:rPr>
        <w:t xml:space="preserve"> (Prototypvergleich A vs. B)</w:t>
      </w:r>
    </w:p>
    <w:p w14:paraId="160DB535" w14:textId="3909B320" w:rsidR="001C1278" w:rsidRPr="00E506D5" w:rsidRDefault="00000000">
      <w:pPr>
        <w:rPr>
          <w:lang w:val="de-DE"/>
        </w:rPr>
      </w:pPr>
      <w:r w:rsidRPr="00E506D5">
        <w:rPr>
          <w:lang w:val="de-DE"/>
        </w:rPr>
        <w:t>Ziel: Bewertung der Tastenplatzierung durch zeitliche Messung bei sequentieller Eingabe für zwei Prototypen.</w:t>
      </w:r>
      <w:r w:rsidR="001C1842">
        <w:rPr>
          <w:lang w:val="de-DE"/>
        </w:rPr>
        <w:t xml:space="preserve"> Ebenso subjektive Bewertung der Probanden in Bezug auf Tastenplatzierung nach dem Test</w:t>
      </w:r>
    </w:p>
    <w:p w14:paraId="26ED7012" w14:textId="3AFF3397" w:rsidR="001C1278" w:rsidRPr="00E506D5" w:rsidRDefault="00000000">
      <w:pPr>
        <w:rPr>
          <w:lang w:val="de-DE"/>
        </w:rPr>
      </w:pPr>
      <w:r w:rsidRPr="00E506D5">
        <w:rPr>
          <w:lang w:val="de-DE"/>
        </w:rPr>
        <w:t>Ablauf: Die Testperson muss eine bestimmte Tastenkombination drücken. Die Zeit wird gestoppt, Fehler werden dokumentiert. Drei Durchgänge pro Prototyp.</w:t>
      </w:r>
      <w:r w:rsidR="001C1842">
        <w:rPr>
          <w:lang w:val="de-DE"/>
        </w:rPr>
        <w:t xml:space="preserve"> Im Anschluss Soll Proband noch subjektive Bewertung abgeben.</w:t>
      </w:r>
    </w:p>
    <w:p w14:paraId="7DF136C1" w14:textId="77777777" w:rsidR="001C1278" w:rsidRPr="00E506D5" w:rsidRDefault="00000000">
      <w:pPr>
        <w:rPr>
          <w:b/>
          <w:bCs/>
        </w:rPr>
      </w:pPr>
      <w:proofErr w:type="spellStart"/>
      <w:r w:rsidRPr="00E506D5">
        <w:rPr>
          <w:b/>
          <w:bCs/>
        </w:rPr>
        <w:t>Prototyp</w:t>
      </w:r>
      <w:proofErr w:type="spellEnd"/>
      <w:r w:rsidRPr="00E506D5">
        <w:rPr>
          <w:b/>
          <w:bCs/>
        </w:rPr>
        <w:t xml:space="preserve"> 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39"/>
        <w:gridCol w:w="1450"/>
        <w:gridCol w:w="1437"/>
        <w:gridCol w:w="1439"/>
        <w:gridCol w:w="1436"/>
        <w:gridCol w:w="1439"/>
      </w:tblGrid>
      <w:tr w:rsidR="001C1278" w14:paraId="2B434A72" w14:textId="77777777">
        <w:tc>
          <w:tcPr>
            <w:tcW w:w="1440" w:type="dxa"/>
          </w:tcPr>
          <w:p w14:paraId="29CE909C" w14:textId="77777777" w:rsidR="001C1278" w:rsidRDefault="00000000">
            <w:r>
              <w:t>Durchgang</w:t>
            </w:r>
          </w:p>
        </w:tc>
        <w:tc>
          <w:tcPr>
            <w:tcW w:w="1440" w:type="dxa"/>
          </w:tcPr>
          <w:p w14:paraId="748E8C4E" w14:textId="77777777" w:rsidR="001C1278" w:rsidRDefault="00000000">
            <w:r>
              <w:t>Tastenkombi</w:t>
            </w:r>
          </w:p>
        </w:tc>
        <w:tc>
          <w:tcPr>
            <w:tcW w:w="1440" w:type="dxa"/>
          </w:tcPr>
          <w:p w14:paraId="1BA99229" w14:textId="77777777" w:rsidR="001C1278" w:rsidRDefault="00000000">
            <w:r>
              <w:t>Zielzeit (s)</w:t>
            </w:r>
          </w:p>
        </w:tc>
        <w:tc>
          <w:tcPr>
            <w:tcW w:w="1440" w:type="dxa"/>
          </w:tcPr>
          <w:p w14:paraId="5358F241" w14:textId="77777777" w:rsidR="001C1278" w:rsidRDefault="00000000">
            <w:r>
              <w:t>Gemessene Zeit (s)</w:t>
            </w:r>
          </w:p>
        </w:tc>
        <w:tc>
          <w:tcPr>
            <w:tcW w:w="1440" w:type="dxa"/>
          </w:tcPr>
          <w:p w14:paraId="16528CC5" w14:textId="77777777" w:rsidR="001C1278" w:rsidRDefault="00000000">
            <w:r>
              <w:t>Fehler (✓/✗)</w:t>
            </w:r>
          </w:p>
        </w:tc>
        <w:tc>
          <w:tcPr>
            <w:tcW w:w="1440" w:type="dxa"/>
          </w:tcPr>
          <w:p w14:paraId="77EF1D48" w14:textId="77777777" w:rsidR="001C1278" w:rsidRDefault="00000000">
            <w:r>
              <w:t>Kommentar</w:t>
            </w:r>
          </w:p>
        </w:tc>
      </w:tr>
      <w:tr w:rsidR="001C1278" w14:paraId="32E6061B" w14:textId="77777777">
        <w:tc>
          <w:tcPr>
            <w:tcW w:w="1440" w:type="dxa"/>
          </w:tcPr>
          <w:p w14:paraId="4F8BB17C" w14:textId="77777777" w:rsidR="001C1278" w:rsidRDefault="00000000">
            <w:r>
              <w:t>1</w:t>
            </w:r>
          </w:p>
        </w:tc>
        <w:tc>
          <w:tcPr>
            <w:tcW w:w="1440" w:type="dxa"/>
          </w:tcPr>
          <w:p w14:paraId="3D24B31F" w14:textId="77777777" w:rsidR="001C1278" w:rsidRDefault="001C1278"/>
        </w:tc>
        <w:tc>
          <w:tcPr>
            <w:tcW w:w="1440" w:type="dxa"/>
          </w:tcPr>
          <w:p w14:paraId="43F87445" w14:textId="77777777" w:rsidR="001C1278" w:rsidRDefault="001C1278"/>
        </w:tc>
        <w:tc>
          <w:tcPr>
            <w:tcW w:w="1440" w:type="dxa"/>
          </w:tcPr>
          <w:p w14:paraId="2D9143E6" w14:textId="77777777" w:rsidR="001C1278" w:rsidRDefault="001C1278"/>
        </w:tc>
        <w:tc>
          <w:tcPr>
            <w:tcW w:w="1440" w:type="dxa"/>
          </w:tcPr>
          <w:p w14:paraId="38E69750" w14:textId="77777777" w:rsidR="001C1278" w:rsidRDefault="001C1278"/>
        </w:tc>
        <w:tc>
          <w:tcPr>
            <w:tcW w:w="1440" w:type="dxa"/>
          </w:tcPr>
          <w:p w14:paraId="014799DB" w14:textId="77777777" w:rsidR="001C1278" w:rsidRDefault="001C1278"/>
        </w:tc>
      </w:tr>
      <w:tr w:rsidR="001C1278" w14:paraId="6CB0F36B" w14:textId="77777777">
        <w:tc>
          <w:tcPr>
            <w:tcW w:w="1440" w:type="dxa"/>
          </w:tcPr>
          <w:p w14:paraId="3D84FF58" w14:textId="77777777" w:rsidR="001C1278" w:rsidRDefault="00000000">
            <w:r>
              <w:t>2</w:t>
            </w:r>
          </w:p>
        </w:tc>
        <w:tc>
          <w:tcPr>
            <w:tcW w:w="1440" w:type="dxa"/>
          </w:tcPr>
          <w:p w14:paraId="3244A787" w14:textId="77777777" w:rsidR="001C1278" w:rsidRDefault="001C1278"/>
        </w:tc>
        <w:tc>
          <w:tcPr>
            <w:tcW w:w="1440" w:type="dxa"/>
          </w:tcPr>
          <w:p w14:paraId="0EDBAC08" w14:textId="77777777" w:rsidR="001C1278" w:rsidRDefault="001C1278"/>
        </w:tc>
        <w:tc>
          <w:tcPr>
            <w:tcW w:w="1440" w:type="dxa"/>
          </w:tcPr>
          <w:p w14:paraId="1C63550C" w14:textId="77777777" w:rsidR="001C1278" w:rsidRDefault="001C1278"/>
        </w:tc>
        <w:tc>
          <w:tcPr>
            <w:tcW w:w="1440" w:type="dxa"/>
          </w:tcPr>
          <w:p w14:paraId="29C2724C" w14:textId="77777777" w:rsidR="001C1278" w:rsidRDefault="001C1278"/>
        </w:tc>
        <w:tc>
          <w:tcPr>
            <w:tcW w:w="1440" w:type="dxa"/>
          </w:tcPr>
          <w:p w14:paraId="23A78548" w14:textId="77777777" w:rsidR="001C1278" w:rsidRDefault="001C1278"/>
        </w:tc>
      </w:tr>
      <w:tr w:rsidR="001C1278" w14:paraId="56B1CA96" w14:textId="77777777">
        <w:tc>
          <w:tcPr>
            <w:tcW w:w="1440" w:type="dxa"/>
          </w:tcPr>
          <w:p w14:paraId="5B774F06" w14:textId="77777777" w:rsidR="001C1278" w:rsidRDefault="00000000">
            <w:r>
              <w:t>3</w:t>
            </w:r>
          </w:p>
        </w:tc>
        <w:tc>
          <w:tcPr>
            <w:tcW w:w="1440" w:type="dxa"/>
          </w:tcPr>
          <w:p w14:paraId="0B1F7C77" w14:textId="77777777" w:rsidR="001C1278" w:rsidRDefault="001C1278"/>
        </w:tc>
        <w:tc>
          <w:tcPr>
            <w:tcW w:w="1440" w:type="dxa"/>
          </w:tcPr>
          <w:p w14:paraId="51F68831" w14:textId="77777777" w:rsidR="001C1278" w:rsidRDefault="001C1278"/>
        </w:tc>
        <w:tc>
          <w:tcPr>
            <w:tcW w:w="1440" w:type="dxa"/>
          </w:tcPr>
          <w:p w14:paraId="79D3AB05" w14:textId="77777777" w:rsidR="001C1278" w:rsidRDefault="001C1278"/>
        </w:tc>
        <w:tc>
          <w:tcPr>
            <w:tcW w:w="1440" w:type="dxa"/>
          </w:tcPr>
          <w:p w14:paraId="4854DC3F" w14:textId="77777777" w:rsidR="001C1278" w:rsidRDefault="001C1278"/>
        </w:tc>
        <w:tc>
          <w:tcPr>
            <w:tcW w:w="1440" w:type="dxa"/>
          </w:tcPr>
          <w:p w14:paraId="7A92396B" w14:textId="77777777" w:rsidR="001C1278" w:rsidRDefault="001C1278"/>
        </w:tc>
      </w:tr>
    </w:tbl>
    <w:p w14:paraId="7DB5BB20" w14:textId="77777777" w:rsidR="001C1278" w:rsidRDefault="00000000">
      <w:r>
        <w:t>Subjektive Bewertung Prototyp A: ________________________________________________</w:t>
      </w:r>
    </w:p>
    <w:p w14:paraId="3FD8A446" w14:textId="77777777" w:rsidR="001C1278" w:rsidRDefault="00000000">
      <w:r>
        <w:t>Punkte (0–10): ________</w:t>
      </w:r>
    </w:p>
    <w:p w14:paraId="7522EFC3" w14:textId="77777777" w:rsidR="001C1278" w:rsidRPr="00E506D5" w:rsidRDefault="00000000">
      <w:pPr>
        <w:rPr>
          <w:b/>
          <w:bCs/>
        </w:rPr>
      </w:pPr>
      <w:r w:rsidRPr="00E506D5">
        <w:rPr>
          <w:b/>
          <w:bCs/>
        </w:rPr>
        <w:t>Prototyp B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39"/>
        <w:gridCol w:w="1450"/>
        <w:gridCol w:w="1437"/>
        <w:gridCol w:w="1439"/>
        <w:gridCol w:w="1436"/>
        <w:gridCol w:w="1439"/>
      </w:tblGrid>
      <w:tr w:rsidR="001C1278" w14:paraId="1460D245" w14:textId="77777777">
        <w:tc>
          <w:tcPr>
            <w:tcW w:w="1440" w:type="dxa"/>
          </w:tcPr>
          <w:p w14:paraId="5854FFFA" w14:textId="77777777" w:rsidR="001C1278" w:rsidRDefault="00000000">
            <w:r>
              <w:t>Durchgang</w:t>
            </w:r>
          </w:p>
        </w:tc>
        <w:tc>
          <w:tcPr>
            <w:tcW w:w="1440" w:type="dxa"/>
          </w:tcPr>
          <w:p w14:paraId="4FED08A3" w14:textId="77777777" w:rsidR="001C1278" w:rsidRDefault="00000000">
            <w:r>
              <w:t>Tastenkombi</w:t>
            </w:r>
          </w:p>
        </w:tc>
        <w:tc>
          <w:tcPr>
            <w:tcW w:w="1440" w:type="dxa"/>
          </w:tcPr>
          <w:p w14:paraId="537147DB" w14:textId="77777777" w:rsidR="001C1278" w:rsidRDefault="00000000">
            <w:r>
              <w:t>Zielzeit (s)</w:t>
            </w:r>
          </w:p>
        </w:tc>
        <w:tc>
          <w:tcPr>
            <w:tcW w:w="1440" w:type="dxa"/>
          </w:tcPr>
          <w:p w14:paraId="3BDE72F4" w14:textId="77777777" w:rsidR="001C1278" w:rsidRDefault="00000000">
            <w:r>
              <w:t>Gemessene Zeit (s)</w:t>
            </w:r>
          </w:p>
        </w:tc>
        <w:tc>
          <w:tcPr>
            <w:tcW w:w="1440" w:type="dxa"/>
          </w:tcPr>
          <w:p w14:paraId="5FECBEAD" w14:textId="77777777" w:rsidR="001C1278" w:rsidRDefault="00000000">
            <w:r>
              <w:t>Fehler (✓/✗)</w:t>
            </w:r>
          </w:p>
        </w:tc>
        <w:tc>
          <w:tcPr>
            <w:tcW w:w="1440" w:type="dxa"/>
          </w:tcPr>
          <w:p w14:paraId="185BC9FE" w14:textId="77777777" w:rsidR="001C1278" w:rsidRDefault="00000000">
            <w:r>
              <w:t>Kommentar</w:t>
            </w:r>
          </w:p>
        </w:tc>
      </w:tr>
      <w:tr w:rsidR="001C1278" w14:paraId="1D2A621F" w14:textId="77777777">
        <w:tc>
          <w:tcPr>
            <w:tcW w:w="1440" w:type="dxa"/>
          </w:tcPr>
          <w:p w14:paraId="616F4EFF" w14:textId="77777777" w:rsidR="001C1278" w:rsidRDefault="00000000">
            <w:r>
              <w:t>1</w:t>
            </w:r>
          </w:p>
        </w:tc>
        <w:tc>
          <w:tcPr>
            <w:tcW w:w="1440" w:type="dxa"/>
          </w:tcPr>
          <w:p w14:paraId="063673BE" w14:textId="77777777" w:rsidR="001C1278" w:rsidRDefault="001C1278"/>
        </w:tc>
        <w:tc>
          <w:tcPr>
            <w:tcW w:w="1440" w:type="dxa"/>
          </w:tcPr>
          <w:p w14:paraId="7202F119" w14:textId="77777777" w:rsidR="001C1278" w:rsidRDefault="001C1278"/>
        </w:tc>
        <w:tc>
          <w:tcPr>
            <w:tcW w:w="1440" w:type="dxa"/>
          </w:tcPr>
          <w:p w14:paraId="75E84B4F" w14:textId="77777777" w:rsidR="001C1278" w:rsidRDefault="001C1278"/>
        </w:tc>
        <w:tc>
          <w:tcPr>
            <w:tcW w:w="1440" w:type="dxa"/>
          </w:tcPr>
          <w:p w14:paraId="6B9E0005" w14:textId="77777777" w:rsidR="001C1278" w:rsidRDefault="001C1278"/>
        </w:tc>
        <w:tc>
          <w:tcPr>
            <w:tcW w:w="1440" w:type="dxa"/>
          </w:tcPr>
          <w:p w14:paraId="2773B66E" w14:textId="77777777" w:rsidR="001C1278" w:rsidRDefault="001C1278"/>
        </w:tc>
      </w:tr>
      <w:tr w:rsidR="001C1278" w14:paraId="67D56947" w14:textId="77777777">
        <w:tc>
          <w:tcPr>
            <w:tcW w:w="1440" w:type="dxa"/>
          </w:tcPr>
          <w:p w14:paraId="7E02EFA9" w14:textId="77777777" w:rsidR="001C1278" w:rsidRDefault="00000000">
            <w:r>
              <w:t>2</w:t>
            </w:r>
          </w:p>
        </w:tc>
        <w:tc>
          <w:tcPr>
            <w:tcW w:w="1440" w:type="dxa"/>
          </w:tcPr>
          <w:p w14:paraId="51B133A2" w14:textId="77777777" w:rsidR="001C1278" w:rsidRDefault="001C1278"/>
        </w:tc>
        <w:tc>
          <w:tcPr>
            <w:tcW w:w="1440" w:type="dxa"/>
          </w:tcPr>
          <w:p w14:paraId="1616B6D4" w14:textId="77777777" w:rsidR="001C1278" w:rsidRDefault="001C1278"/>
        </w:tc>
        <w:tc>
          <w:tcPr>
            <w:tcW w:w="1440" w:type="dxa"/>
          </w:tcPr>
          <w:p w14:paraId="0070A8DA" w14:textId="77777777" w:rsidR="001C1278" w:rsidRDefault="001C1278"/>
        </w:tc>
        <w:tc>
          <w:tcPr>
            <w:tcW w:w="1440" w:type="dxa"/>
          </w:tcPr>
          <w:p w14:paraId="7D0A71C2" w14:textId="77777777" w:rsidR="001C1278" w:rsidRDefault="001C1278"/>
        </w:tc>
        <w:tc>
          <w:tcPr>
            <w:tcW w:w="1440" w:type="dxa"/>
          </w:tcPr>
          <w:p w14:paraId="14BB1305" w14:textId="77777777" w:rsidR="001C1278" w:rsidRDefault="001C1278"/>
        </w:tc>
      </w:tr>
      <w:tr w:rsidR="001C1278" w14:paraId="7AA8C233" w14:textId="77777777">
        <w:tc>
          <w:tcPr>
            <w:tcW w:w="1440" w:type="dxa"/>
          </w:tcPr>
          <w:p w14:paraId="0134A70F" w14:textId="77777777" w:rsidR="001C1278" w:rsidRDefault="00000000">
            <w:r>
              <w:t>3</w:t>
            </w:r>
          </w:p>
        </w:tc>
        <w:tc>
          <w:tcPr>
            <w:tcW w:w="1440" w:type="dxa"/>
          </w:tcPr>
          <w:p w14:paraId="5BF98AE4" w14:textId="77777777" w:rsidR="001C1278" w:rsidRDefault="001C1278"/>
        </w:tc>
        <w:tc>
          <w:tcPr>
            <w:tcW w:w="1440" w:type="dxa"/>
          </w:tcPr>
          <w:p w14:paraId="0F523F9F" w14:textId="77777777" w:rsidR="001C1278" w:rsidRDefault="001C1278"/>
        </w:tc>
        <w:tc>
          <w:tcPr>
            <w:tcW w:w="1440" w:type="dxa"/>
          </w:tcPr>
          <w:p w14:paraId="615F8031" w14:textId="77777777" w:rsidR="001C1278" w:rsidRDefault="001C1278"/>
        </w:tc>
        <w:tc>
          <w:tcPr>
            <w:tcW w:w="1440" w:type="dxa"/>
          </w:tcPr>
          <w:p w14:paraId="27C5B1F1" w14:textId="77777777" w:rsidR="001C1278" w:rsidRDefault="001C1278"/>
        </w:tc>
        <w:tc>
          <w:tcPr>
            <w:tcW w:w="1440" w:type="dxa"/>
          </w:tcPr>
          <w:p w14:paraId="664831BB" w14:textId="77777777" w:rsidR="001C1278" w:rsidRDefault="001C1278"/>
        </w:tc>
      </w:tr>
    </w:tbl>
    <w:p w14:paraId="372F149D" w14:textId="77777777" w:rsidR="001C1278" w:rsidRDefault="00000000">
      <w:r>
        <w:t>Subjektive Bewertung Prototyp B: ________________________________________________</w:t>
      </w:r>
    </w:p>
    <w:p w14:paraId="2436AF11" w14:textId="77777777" w:rsidR="001C1278" w:rsidRDefault="00000000">
      <w:r>
        <w:t>Punkte (0–10): ________</w:t>
      </w:r>
    </w:p>
    <w:sectPr w:rsidR="001C12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2072024">
    <w:abstractNumId w:val="8"/>
  </w:num>
  <w:num w:numId="2" w16cid:durableId="1278683454">
    <w:abstractNumId w:val="6"/>
  </w:num>
  <w:num w:numId="3" w16cid:durableId="19599044">
    <w:abstractNumId w:val="5"/>
  </w:num>
  <w:num w:numId="4" w16cid:durableId="234828750">
    <w:abstractNumId w:val="4"/>
  </w:num>
  <w:num w:numId="5" w16cid:durableId="448471961">
    <w:abstractNumId w:val="7"/>
  </w:num>
  <w:num w:numId="6" w16cid:durableId="123353540">
    <w:abstractNumId w:val="3"/>
  </w:num>
  <w:num w:numId="7" w16cid:durableId="827860816">
    <w:abstractNumId w:val="2"/>
  </w:num>
  <w:num w:numId="8" w16cid:durableId="575092937">
    <w:abstractNumId w:val="1"/>
  </w:num>
  <w:num w:numId="9" w16cid:durableId="567570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1278"/>
    <w:rsid w:val="001C1842"/>
    <w:rsid w:val="0029639D"/>
    <w:rsid w:val="00326F90"/>
    <w:rsid w:val="00AA1D8D"/>
    <w:rsid w:val="00B47730"/>
    <w:rsid w:val="00CB0664"/>
    <w:rsid w:val="00D569E4"/>
    <w:rsid w:val="00E506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380F8D"/>
  <w14:defaultImageDpi w14:val="300"/>
  <w15:docId w15:val="{97BCCA99-2F69-4528-BC9F-88FD6A4A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934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Florian Just</cp:lastModifiedBy>
  <cp:revision>2</cp:revision>
  <dcterms:created xsi:type="dcterms:W3CDTF">2025-04-29T13:35:00Z</dcterms:created>
  <dcterms:modified xsi:type="dcterms:W3CDTF">2025-04-29T13:35:00Z</dcterms:modified>
  <cp:category/>
</cp:coreProperties>
</file>